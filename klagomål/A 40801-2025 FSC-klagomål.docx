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40801-2025 i Motala kommun</w:t>
      </w:r>
    </w:p>
    <w:p>
      <w:r>
        <w:t>Detta dokument behandlar höga naturvärden i avverkningsanmälan A 40801-2025 i Motala kommun. Denna avverkningsanmälan inkom 2025-08-28 10:58:41 och omfattar 11,4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raggbock (VU), spillkråka (NT, §4), talltita (NT, §4), dropptaggsvamp (S), mindre märgborre (S) och vågbandad barkbock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8688"/>
            <wp:docPr id="1" name="Picture 1"/>
            <wp:cNvGraphicFramePr>
              <a:graphicFrameLocks noChangeAspect="1"/>
            </wp:cNvGraphicFramePr>
            <a:graphic>
              <a:graphicData uri="http://schemas.openxmlformats.org/drawingml/2006/picture">
                <pic:pic>
                  <pic:nvPicPr>
                    <pic:cNvPr id="0" name="A 40801-2025 karta.png"/>
                    <pic:cNvPicPr/>
                  </pic:nvPicPr>
                  <pic:blipFill>
                    <a:blip r:embed="rId16"/>
                    <a:stretch>
                      <a:fillRect/>
                    </a:stretch>
                  </pic:blipFill>
                  <pic:spPr>
                    <a:xfrm>
                      <a:off x="0" y="0"/>
                      <a:ext cx="5486400" cy="346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6520882, E 517182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