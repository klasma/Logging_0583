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30637-2022 i Motala kommun</w:t>
      </w:r>
    </w:p>
    <w:p>
      <w:r>
        <w:t>Detta dokument behandlar höga naturvärden i avverkningsanmälan A 30637-2022 i Motala kommun. Denna avverkningsanmälan inkom 2022-07-21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scharlakansvaxing (NT), ullticka (NT), blodvaxing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30637-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Skuggmossa </w:t>
      </w:r>
      <w:r>
        <w:t>förekommer främst i skuggiga och fuktiga granskogar med hög och jämn luftfuktighet och signalerar alltid skog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6491479, E 517485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