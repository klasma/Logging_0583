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49937-2024 i Motala kommun</w:t>
      </w:r>
    </w:p>
    <w:p>
      <w:r>
        <w:t>Detta dokument behandlar höga naturvärden i avverkningsanmälan A 49937-2024 i Motala kommun. Denna avverkningsanmälan inkom 2024-11-01 14:06:45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9937-2024 karta.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6518660, E 508275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