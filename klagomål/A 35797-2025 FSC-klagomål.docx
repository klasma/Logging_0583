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35797-2025 i Motala kommun</w:t>
      </w:r>
    </w:p>
    <w:p>
      <w:r>
        <w:t>Detta dokument behandlar höga naturvärden i avverkningsanmälan A 35797-2025 i Motala kommun. Denna avverkningsanmälan inkom 2025-07-23 08:50:19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grönpyrola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35797-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6522822, E 515639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