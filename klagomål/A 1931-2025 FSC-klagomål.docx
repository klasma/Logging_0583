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1931-2025 i Motala kommun</w:t>
      </w:r>
    </w:p>
    <w:p>
      <w:r>
        <w:t>Detta dokument behandlar höga naturvärden i avverkningsanmälan A 1931-2025 i Motala kommun. Denna avverkningsanmälan inkom 2025-01-14 17:48:17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grovticka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1931-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6495109, E 517827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