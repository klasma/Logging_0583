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49715-2024 i Motala kommun</w:t>
      </w:r>
    </w:p>
    <w:p>
      <w:r>
        <w:t>Detta dokument behandlar höga naturvärden i avverkningsanmälan A 49715-2024 i Motala kommun. Denna avverkningsanmälan inkom 2024-10-31 17:06:11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motaggsvamp (NT), spillkråka (NT, §4), talltita (NT, §4), bronshjon (S), dropptaggsvamp (S), flagellkvastmossa (S), grovticka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9715-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6514266, E 510041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